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D91" w:rsidRPr="00644D01" w:rsidRDefault="00644D01" w:rsidP="00644D01">
      <w:r w:rsidRPr="00644D01">
        <w:t xml:space="preserve">Mobile Shopping is one of Amazon’s fastest growing new businesses. The Mobile team builds world-class customer experiences in all Amazon countries. Focused on mobile commerce, the team supports mobile browser experiences across platforms and shopping applications (apps) on Smartphones and tablets including BlackBerry, Android phones, iPhone, Windows Phone 7, Kindle Fire, Android tablets, and iPad. Amazon’s experience in retail, technology, digital content, and mobile services provides a strong foundation for future development in this arena, and we’re moving aggressively to build new and innovative solutions for our customers. Role Summary: We’re looking for a senior product leader to manage a team of product managers focused on engagement across all mobile platforms and the phone application platforms (e.g. iPhone, Android, and Windows Phone). This team’s charter is to identify opportunities to innovate on behalf of customers, define the customer experience of new features, manage and grow our existing mobile business, and drive marketing and traffic initiatives for phone apps. As the senior manager leading the product team, you will have primary accountability for measuring and driving the success of the phone app platforms worldwide. You and your team will work with design and dedicated technical teams to ensure requirements are implemented efficiently and appropriately, as well as partner with business development to ensure the necessary external relationships are in place for delivery. Although the primary execution focus of this role is on the phone applications, the mobile team is a multi-platform, global organization and the senior manager of product management will be expected to lead strategic thinking, innovation, and initiatives that extend across the entire organization. Professional traits that are not unique to this position, but necessary for Amazon leaders: • Exhibits excellent judgment • Hires and develops great people • Has relentlessly high standards (is never satisfied with the status quo) • Dives deep and is never out of touch with the details of the business • Expects and requires innovation of her/his team • Has passion and convictions and the innate ability to inspire passion in others • Strong bias for action and delivery of results • Thinks big Role Responsibilities: As the Senior Manager, Product Management, you and your team’s key responsibilities will include: • Understanding the worldwide mobile market segment including the size of the global opportunities and the competitive landscape • Building forecasts that set aggressive goals for the worldwide platform and managing the platform to results in line with those goals • Defining a world-class customer experience that bridges the online and mobile channels • Creating buy-in for the product vision both internally and with key external partners • Seeing and presenting the big picture vision in a compelling, data-driven fashion • Sweating the small stuff when it comes to the customer experience and your business. Your product management team will be the foremost experts on all customer-facing and business aspects of this platform · Being conversant in the technology. · Translating the customer experience into a logically-sequenced product and feature roadmap · Writing lightweight product requirements documents and ensuring clear communication of those requirements to the business, design, usability, and development teams · Managing prioritization and trade-offs among customer experience, site performance and operational support load · Leading detailed execution of features ensuring a high quality bar, timely delivery , and an attention to detail · Proactively identifying and resolving issues that may impair the team’s ability to meet </w:t>
      </w:r>
      <w:r w:rsidRPr="00644D01">
        <w:lastRenderedPageBreak/>
        <w:t>strategic, financial, and technical goals · Leading across the organization to ensure we implement our vision efficiently Basic Qualifications • 5-7+ years product management experience in a technological industry • 3+ years experience in consumer-facing online commerce and/or wireless content or mobile services • Experience building features using agile software development preferred • Bachelor’s degree required Preferred Qualifications • Strong strategic aptitude; proven ability to define a winning business strategy and product roadmap • Excellent customer experience intuition; demonstrated success in creating innovative and user-friendly, customer-facing features • Excellent written and verbal communication skills; demonstrated success building buy-in for an innovative and bold vision • Strong analytical and quantitative skills; strong bias towards data-based decision making and comfort with pro-forma financial and operational analysis • Implementation orientation; demonstrated ability to translate strategic differentiators into innovative and detailed product requirements • Technical fluency; comfort understanding and discussing architectural concepts, schedule tradeoffs and new opportunities with technical team members • Proven ability to make smart feature (customer experience) versus time-to-market trade-offs • Experience using data and metrics to back up assumptions and assertions of business value • Nimbleness and comfort with ambiguity; a track record of responding quickly to rapidly evolving threats and opportunities • Strong bias for action; ability to juggle multiple priorities and create a sense of urgency in a fast-paced, dynamic environment • Street smarts; willingness to roll up the sleeves and do whatever is necessary to meet team goals • Proven ability to lead cross-functional teams through influence versus direct management; excellent interpersonal skills • Proven leadership ability; demonstrated competence in leading a team to achieve aggressive goals • MBA preferred</w:t>
      </w:r>
      <w:bookmarkStart w:id="0" w:name="_GoBack"/>
      <w:bookmarkEnd w:id="0"/>
    </w:p>
    <w:sectPr w:rsidR="001D5D91" w:rsidRPr="00644D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D91"/>
    <w:rsid w:val="0029639D"/>
    <w:rsid w:val="00326F90"/>
    <w:rsid w:val="00644D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3B79E34-3288-4E68-8548-2E703479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26480-FAA9-4C78-B30E-B6FE74A38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Faizan Amin</cp:lastModifiedBy>
  <cp:revision>2</cp:revision>
  <dcterms:created xsi:type="dcterms:W3CDTF">2013-12-23T23:15:00Z</dcterms:created>
  <dcterms:modified xsi:type="dcterms:W3CDTF">2019-09-16T12:14:00Z</dcterms:modified>
  <cp:category/>
</cp:coreProperties>
</file>
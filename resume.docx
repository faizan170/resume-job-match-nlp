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Contact</w:t>
        <w:br/>
        <w:t>rana.naveed812@gmail.com</w:t>
        <w:br/>
        <w:br/>
        <w:t>www.linkedin.com/in/naveed-</w:t>
        <w:br/>
        <w:t>trainer (LinkedIn)</w:t>
        <w:br/>
        <w:t>codeframe.tech/ (Company)</w:t>
        <w:br/>
        <w:t>www.upwork.com/freelancers/</w:t>
        <w:br/>
        <w:t>~013c78eb9a29a7d31d (Portfolio)</w:t>
        <w:br/>
        <w:t>github.com/naveed-rana/ (Portfolio)</w:t>
        <w:br/>
        <w:br/>
        <w:t>Top Skills</w:t>
        <w:br/>
        <w:t>Web Development</w:t>
        <w:br/>
        <w:t>Deep Learning</w:t>
        <w:br/>
        <w:t>React Native</w:t>
        <w:br/>
        <w:br/>
        <w:t>Languages</w:t>
        <w:br/>
        <w:t>English (Full Professional)</w:t>
        <w:br/>
        <w:t>urdu (Native or Bilingual)</w:t>
        <w:br/>
        <w:t>punjabi (Native or Bilingual)</w:t>
        <w:br/>
        <w:br/>
        <w:t xml:space="preserve"> </w:t>
        <w:br/>
        <w:br/>
        <w:t xml:space="preserve"> </w:t>
        <w:br/>
        <w:br/>
        <w:t xml:space="preserve"> </w:t>
        <w:br/>
        <w:br/>
        <w:t>Naveed Rana</w:t>
        <w:br/>
        <w:br/>
        <w:t>Full Stack MERN, Ai and Cloud Native Engineer</w:t>
        <w:br/>
        <w:t>Lahore, Pakistan</w:t>
        <w:br/>
        <w:br/>
        <w:t>Summary</w:t>
        <w:br/>
        <w:br/>
        <w:t>React Native | React.js | Node.js | Firebase | MongoDB | Redux</w:t>
        <w:br/>
        <w:t>Framework | ServerLess | AWS Lambda Functions | Docker |</w:t>
        <w:br/>
        <w:t>Kubernetes | Google Cloud | Azure Cloud | Aws Cloud developer</w:t>
        <w:br/>
        <w:t>who can do front end as well as back-end personally, I have</w:t>
        <w:br/>
        <w:t>experience in developing Web and Mobile apps using the latest state</w:t>
        <w:br/>
        <w:t>of the art technologies. I have a great experience to develop large-</w:t>
        <w:br/>
        <w:t>scale applications by applying TDD (Test Driven Development )</w:t>
        <w:br/>
        <w:t>approach, Containerize or Dockerize the Application and deploy to</w:t>
        <w:br/>
        <w:t>the Kubernetes on Clouds like AWS and Google Cloud. I can also</w:t>
        <w:br/>
        <w:t>create serverless Mobile ios and Android Applications for you by</w:t>
        <w:br/>
        <w:t>using Firebase functions or AWS lambda functions or Google Cloud.</w:t>
        <w:br/>
        <w:t>Why me? It’s a very demanding question. However, I have divided</w:t>
        <w:br/>
        <w:t>the answer to this question into various categories. Every part</w:t>
        <w:br/>
        <w:t>ponders upon our qualities and highlights the expertise that gives</w:t>
        <w:br/>
        <w:t>me competitive edge over other market players. - I offer Reasonable</w:t>
        <w:br/>
        <w:t>Price. - I propose Guaranteed Result. - I emphasize on customer</w:t>
        <w:br/>
        <w:t>delight. I am well equipped in following skills: - React - Material-UI -</w:t>
        <w:br/>
        <w:t>Materialize-CSS - React Native - Native Base - Nodejs - MongoDB -</w:t>
        <w:br/>
        <w:t>Postgres SQL - Firebase - Docker - AWS lambda functions - Google</w:t>
        <w:br/>
        <w:t>Cloud - Kubernetes Once you're associated with me you will witness</w:t>
        <w:br/>
        <w:t>your project turning into an innovative reality. My first priority is</w:t>
        <w:br/>
        <w:t>customer satisfaction and provides a Reliable, Scalable, Quality and</w:t>
        <w:br/>
        <w:t>Attractive product, What I provide is a very personalized, tailor-made</w:t>
        <w:br/>
        <w:t>approach that ensures that you are getting exactly what you want.</w:t>
        <w:br/>
        <w:br/>
        <w:t>Experience</w:t>
        <w:br/>
        <w:br/>
        <w:t>Upwork</w:t>
        <w:br/>
        <w:t>Professional Freelancer</w:t>
        <w:br/>
        <w:t xml:space="preserve">March 2018 - Present </w:t>
        <w:br/>
        <w:t>Lahore, Pakistan</w:t>
        <w:br/>
        <w:br/>
        <w:t>Page 1 of 3</w:t>
        <w:br/>
        <w:br/>
        <w:t xml:space="preserve">  </w:t>
        <w:br/>
        <w:br/>
        <w:t xml:space="preserve"> </w:t>
        <w:br/>
        <w:br/>
        <w:t xml:space="preserve"> </w:t>
        <w:br/>
        <w:br/>
        <w:t>React Native | React.js | Node.js | Firebase | MongoDB | Redux Framework</w:t>
        <w:br/>
        <w:t>| ServerLess | AWS Lambda Functions | Machine Learning | Deep Learning</w:t>
        <w:br/>
        <w:t>| Docker | Kubernetes | Google Cloud | Azure Cloud | Aws Cloud developer</w:t>
        <w:br/>
        <w:t>who can do front end as well as back-end personally, I have experience in</w:t>
        <w:br/>
        <w:t>developing Web and Mobile apps using the latest state of the art technologies.</w:t>
        <w:br/>
        <w:t>Link: https://www.upwork.com/freelancers/~013c78eb9a29a7d31d</w:t>
        <w:br/>
        <w:br/>
        <w:t>Fiverr</w:t>
        <w:br/>
        <w:t>Freelance Web Developer</w:t>
        <w:br/>
        <w:t xml:space="preserve">August 2017 - Present </w:t>
        <w:br/>
        <w:t>fiverr</w:t>
        <w:br/>
        <w:t>I am a full stack developer who can do front end as well as back-end</w:t>
        <w:br/>
        <w:t>personally.</w:t>
        <w:br/>
        <w:t>I have an experience in developing Web and Mobile apps using the latest state</w:t>
        <w:br/>
        <w:t>of the art technologies Reactjs | ReactNative | Nodejs | Firebase | MongoDB |</w:t>
        <w:br/>
        <w:t>ServerLess | AWS Lambda Functions | Docker | Kubernetes | Google Cloud.</w:t>
        <w:br/>
        <w:t>My first priority is customer satisfaction and provides a Reliable, Scalable,</w:t>
        <w:br/>
        <w:t>Quality and Attractive product, What I provide is a very personalized, tailor-</w:t>
        <w:br/>
        <w:t>made approach that ensures that you are getting exactly what you want.</w:t>
        <w:br/>
        <w:t>link: https://www.fiverr.com/rananaveed812</w:t>
        <w:br/>
        <w:br/>
        <w:t>CodeFrame</w:t>
        <w:br/>
        <w:t>CEO &amp; Founder</w:t>
        <w:br/>
        <w:t xml:space="preserve">March 2017 - Present </w:t>
        <w:br/>
        <w:t>Pakistan</w:t>
        <w:br/>
        <w:br/>
        <w:t>Saylani Welfare International Trust</w:t>
        <w:br/>
        <w:t>Teacher</w:t>
        <w:br/>
        <w:t xml:space="preserve">December 2017 - Present </w:t>
        <w:br/>
        <w:t>Faisalabad</w:t>
        <w:br/>
        <w:br/>
        <w:t>PanaCloud</w:t>
        <w:br/>
        <w:t>Senior Team Lead</w:t>
        <w:br/>
        <w:t>October 2017 - January 2018 (4 months)</w:t>
        <w:br/>
        <w:t>Faisalabad, Pakistan</w:t>
        <w:br/>
        <w:t>PanaCloud Bootcamp 2017-2018, Team Lead</w:t>
        <w:br/>
        <w:br/>
        <w:t>Erudite Technologies</w:t>
        <w:br/>
        <w:t>React Native Developer</w:t>
        <w:br/>
        <w:t>June 2016 - September 2017 (1 year 4 months)</w:t>
        <w:br/>
        <w:t>Faisalabad, Pakistan</w:t>
        <w:br/>
        <w:br/>
        <w:t>Page 2 of 3</w:t>
        <w:br/>
        <w:br/>
        <w:t xml:space="preserve">  </w:t>
        <w:br/>
        <w:br/>
        <w:t xml:space="preserve"> </w:t>
        <w:br/>
        <w:br/>
        <w:t xml:space="preserve"> </w:t>
        <w:br/>
        <w:br/>
        <w:t>Education</w:t>
        <w:br/>
        <w:t>University of Agriculture, Faisalabad</w:t>
        <w:br/>
        <w:t>Software Engineering, Computer Science · (2015 - 2019)</w:t>
        <w:br/>
        <w:br/>
        <w:t>Punjab College Hafizabad</w:t>
        <w:br/>
        <w:t>intermediate, ics · (2013 - 2015)</w:t>
        <w:br/>
        <w:br/>
        <w:t>Hussian high School</w:t>
        <w:br/>
        <w:t>Matric, science · (2011 - 2013)</w:t>
        <w:br/>
        <w:br/>
        <w:t>Page 3 of 3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